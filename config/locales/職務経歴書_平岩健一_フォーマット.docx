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游ゴシック" w:hAnsi="游ゴシック" w:eastAsia="游ゴシック"/>
          <w:b/>
          <w:sz w:val="32"/>
        </w:rPr>
        <w:t>職務経歴書</w:t>
      </w:r>
    </w:p>
    <w:p>
      <w:r>
        <w:rPr>
          <w:rFonts w:ascii="游ゴシック" w:hAnsi="游ゴシック" w:eastAsia="游ゴシック"/>
          <w:sz w:val="22"/>
        </w:rPr>
        <w:t>2025年1月17日現在</w:t>
      </w:r>
    </w:p>
    <w:p>
      <w:r>
        <w:rPr>
          <w:rFonts w:ascii="游ゴシック" w:hAnsi="游ゴシック" w:eastAsia="游ゴシック"/>
          <w:sz w:val="22"/>
        </w:rPr>
        <w:t>氏名　平岩 健一</w:t>
      </w:r>
    </w:p>
    <w:p/>
    <w:p>
      <w:r>
        <w:rPr>
          <w:rFonts w:ascii="游ゴシック" w:hAnsi="游ゴシック" w:eastAsia="游ゴシック"/>
          <w:b/>
          <w:sz w:val="24"/>
        </w:rPr>
        <w:t>■職務要約</w:t>
      </w:r>
    </w:p>
    <w:p>
      <w:pPr>
        <w:ind w:left="0"/>
      </w:pPr>
      <w:r>
        <w:rPr>
          <w:rFonts w:ascii="游ゴシック" w:hAnsi="游ゴシック" w:eastAsia="游ゴシック"/>
          <w:sz w:val="22"/>
        </w:rPr>
        <w:t>大学卒業後、北九テクノス株式会社で電気工事士として製鉄所内の設備の設置や取り替え、不用品の撤去に従事。その後、合同会社estudio pepeでカメラマンとして卒業袴の前撮り、食品会社の広告撮影に従事。その後、株式会社セラクでITエンジニアとして工場内のネットワークトラブル、PCトラブルへの対応、新入社員へのアカウント手配、PCの手配、設定に従事しました。</w:t>
      </w:r>
    </w:p>
    <w:p/>
    <w:p>
      <w:r>
        <w:rPr>
          <w:rFonts w:ascii="游ゴシック" w:hAnsi="游ゴシック" w:eastAsia="游ゴシック"/>
          <w:b/>
          <w:sz w:val="24"/>
        </w:rPr>
        <w:t>■職務経歴</w:t>
      </w:r>
    </w:p>
    <w:p>
      <w:pPr>
        <w:ind w:left="0"/>
      </w:pPr>
      <w:r>
        <w:rPr>
          <w:rFonts w:ascii="游ゴシック" w:hAnsi="游ゴシック" w:eastAsia="游ゴシック"/>
          <w:sz w:val="22"/>
        </w:rPr>
        <w:t>（1）北九テクノス株式会社（2020年4月～2021年3月）</w:t>
      </w:r>
    </w:p>
    <w:p>
      <w:pPr>
        <w:ind w:left="400"/>
      </w:pPr>
      <w:r>
        <w:rPr>
          <w:rFonts w:ascii="游ゴシック" w:hAnsi="游ゴシック" w:eastAsia="游ゴシック"/>
          <w:sz w:val="22"/>
        </w:rPr>
        <w:t>・事業内容：電気工事</w:t>
      </w:r>
    </w:p>
    <w:p>
      <w:pPr>
        <w:ind w:left="400"/>
      </w:pPr>
      <w:r>
        <w:rPr>
          <w:rFonts w:ascii="游ゴシック" w:hAnsi="游ゴシック" w:eastAsia="游ゴシック"/>
          <w:sz w:val="22"/>
        </w:rPr>
        <w:t>・従業員数：9名</w:t>
      </w:r>
    </w:p>
    <w:p>
      <w:pPr>
        <w:ind w:left="400"/>
      </w:pPr>
      <w:r>
        <w:rPr>
          <w:rFonts w:ascii="游ゴシック" w:hAnsi="游ゴシック" w:eastAsia="游ゴシック"/>
          <w:sz w:val="22"/>
        </w:rPr>
        <w:t>・雇用形態：正社員</w:t>
      </w:r>
    </w:p>
    <w:p>
      <w:pPr>
        <w:ind w:left="400"/>
      </w:pPr>
      <w:r>
        <w:rPr>
          <w:rFonts w:ascii="游ゴシック" w:hAnsi="游ゴシック" w:eastAsia="游ゴシック"/>
          <w:sz w:val="22"/>
        </w:rPr>
        <w:t>・配属先：東日本製鉄所 川惣電気工業株式会社</w:t>
      </w:r>
    </w:p>
    <w:p/>
    <w:p>
      <w:pPr>
        <w:ind w:left="200"/>
      </w:pPr>
      <w:r>
        <w:rPr>
          <w:rFonts w:ascii="游ゴシック" w:hAnsi="游ゴシック" w:eastAsia="游ゴシック"/>
          <w:sz w:val="22"/>
        </w:rPr>
        <w:t>【業務内容】</w:t>
      </w:r>
    </w:p>
    <w:p>
      <w:pPr>
        <w:ind w:left="400"/>
      </w:pPr>
      <w:r>
        <w:rPr>
          <w:rFonts w:ascii="游ゴシック" w:hAnsi="游ゴシック" w:eastAsia="游ゴシック"/>
          <w:sz w:val="22"/>
        </w:rPr>
        <w:t>製鉄所内の設備の設置や取り替え、不用品の撤去</w:t>
      </w:r>
    </w:p>
    <w:p/>
    <w:p>
      <w:pPr>
        <w:ind w:left="200"/>
      </w:pPr>
      <w:r>
        <w:rPr>
          <w:rFonts w:ascii="游ゴシック" w:hAnsi="游ゴシック" w:eastAsia="游ゴシック"/>
          <w:sz w:val="22"/>
        </w:rPr>
        <w:t>【工夫したこと】</w:t>
      </w:r>
    </w:p>
    <w:p>
      <w:pPr>
        <w:ind w:left="400"/>
      </w:pPr>
      <w:r>
        <w:rPr>
          <w:rFonts w:ascii="游ゴシック" w:hAnsi="游ゴシック" w:eastAsia="游ゴシック"/>
          <w:sz w:val="22"/>
        </w:rPr>
        <w:t>電気工事の経験や知識がなく、あまり教育制度も整っていなかったため、初めは指示待ち状態で何もできなかった。周囲を観察し、見て覚え、自ら率先して業務に取り組むことで半年で慣れることができた。</w:t>
      </w:r>
    </w:p>
    <w:p/>
    <w:p>
      <w:pPr>
        <w:ind w:left="0"/>
      </w:pPr>
      <w:r>
        <w:rPr>
          <w:rFonts w:ascii="游ゴシック" w:hAnsi="游ゴシック" w:eastAsia="游ゴシック"/>
          <w:sz w:val="22"/>
        </w:rPr>
        <w:t>（2）合同会社estudio pepe（2021年6月～2023年5月）</w:t>
      </w:r>
    </w:p>
    <w:p>
      <w:pPr>
        <w:ind w:left="400"/>
      </w:pPr>
      <w:r>
        <w:rPr>
          <w:rFonts w:ascii="游ゴシック" w:hAnsi="游ゴシック" w:eastAsia="游ゴシック"/>
          <w:sz w:val="22"/>
        </w:rPr>
        <w:t>・事業内容：写真撮影</w:t>
      </w:r>
    </w:p>
    <w:p>
      <w:pPr>
        <w:ind w:left="400"/>
      </w:pPr>
      <w:r>
        <w:rPr>
          <w:rFonts w:ascii="游ゴシック" w:hAnsi="游ゴシック" w:eastAsia="游ゴシック"/>
          <w:sz w:val="22"/>
        </w:rPr>
        <w:t>・従業員数：8名</w:t>
      </w:r>
    </w:p>
    <w:p>
      <w:pPr>
        <w:ind w:left="400"/>
      </w:pPr>
      <w:r>
        <w:rPr>
          <w:rFonts w:ascii="游ゴシック" w:hAnsi="游ゴシック" w:eastAsia="游ゴシック"/>
          <w:sz w:val="22"/>
        </w:rPr>
        <w:t>・雇用形態：アルバイト</w:t>
      </w:r>
    </w:p>
    <w:p>
      <w:pPr>
        <w:ind w:left="400"/>
      </w:pPr>
      <w:r>
        <w:rPr>
          <w:rFonts w:ascii="游ゴシック" w:hAnsi="游ゴシック" w:eastAsia="游ゴシック"/>
          <w:sz w:val="22"/>
        </w:rPr>
        <w:t>・配属先：株式会社ショクブン、アンジュ名古屋栄店</w:t>
      </w:r>
    </w:p>
    <w:p/>
    <w:p>
      <w:pPr>
        <w:ind w:left="200"/>
      </w:pPr>
      <w:r>
        <w:rPr>
          <w:rFonts w:ascii="游ゴシック" w:hAnsi="游ゴシック" w:eastAsia="游ゴシック"/>
          <w:sz w:val="22"/>
        </w:rPr>
        <w:t>【業務内容】</w:t>
      </w:r>
    </w:p>
    <w:p>
      <w:pPr>
        <w:ind w:left="400"/>
      </w:pPr>
      <w:r>
        <w:rPr>
          <w:rFonts w:ascii="游ゴシック" w:hAnsi="游ゴシック" w:eastAsia="游ゴシック"/>
          <w:sz w:val="22"/>
        </w:rPr>
        <w:t>卒業袴の前撮り、食品会社の広告撮影</w:t>
      </w:r>
    </w:p>
    <w:p/>
    <w:p>
      <w:pPr>
        <w:ind w:left="200"/>
      </w:pPr>
      <w:r>
        <w:rPr>
          <w:rFonts w:ascii="游ゴシック" w:hAnsi="游ゴシック" w:eastAsia="游ゴシック"/>
          <w:sz w:val="22"/>
        </w:rPr>
        <w:t>【工夫したこと】</w:t>
      </w:r>
    </w:p>
    <w:p>
      <w:pPr>
        <w:ind w:left="400"/>
      </w:pPr>
      <w:r>
        <w:rPr>
          <w:rFonts w:ascii="游ゴシック" w:hAnsi="游ゴシック" w:eastAsia="游ゴシック"/>
          <w:sz w:val="22"/>
        </w:rPr>
        <w:t>初めの売上は月に60万円だったが、一人一人の好みを短時間で把握し、それに応じた撮影を行うことで顧客満足度を高め、月300万円まで売上を伸ばした。</w:t>
      </w:r>
    </w:p>
    <w:p/>
    <w:p>
      <w:pPr>
        <w:ind w:left="0"/>
      </w:pPr>
      <w:r>
        <w:rPr>
          <w:rFonts w:ascii="游ゴシック" w:hAnsi="游ゴシック" w:eastAsia="游ゴシック"/>
          <w:sz w:val="22"/>
        </w:rPr>
        <w:t>（3）株式会社セラク（2023年12月～現在）</w:t>
      </w:r>
    </w:p>
    <w:p>
      <w:pPr>
        <w:ind w:left="400"/>
      </w:pPr>
      <w:r>
        <w:rPr>
          <w:rFonts w:ascii="游ゴシック" w:hAnsi="游ゴシック" w:eastAsia="游ゴシック"/>
          <w:sz w:val="22"/>
        </w:rPr>
        <w:t>・事業内容：ITエンジニア</w:t>
      </w:r>
    </w:p>
    <w:p>
      <w:pPr>
        <w:ind w:left="400"/>
      </w:pPr>
      <w:r>
        <w:rPr>
          <w:rFonts w:ascii="游ゴシック" w:hAnsi="游ゴシック" w:eastAsia="游ゴシック"/>
          <w:sz w:val="22"/>
        </w:rPr>
        <w:t>・雇用形態：正社員</w:t>
      </w:r>
    </w:p>
    <w:p>
      <w:pPr>
        <w:ind w:left="400"/>
      </w:pPr>
      <w:r>
        <w:rPr>
          <w:rFonts w:ascii="游ゴシック" w:hAnsi="游ゴシック" w:eastAsia="游ゴシック"/>
          <w:sz w:val="22"/>
        </w:rPr>
        <w:t>・配属先：株式会社デンソー</w:t>
      </w:r>
    </w:p>
    <w:p/>
    <w:p>
      <w:pPr>
        <w:ind w:left="200"/>
      </w:pPr>
      <w:r>
        <w:rPr>
          <w:rFonts w:ascii="游ゴシック" w:hAnsi="游ゴシック" w:eastAsia="游ゴシック"/>
          <w:sz w:val="22"/>
        </w:rPr>
        <w:t>【業務内容】</w:t>
      </w:r>
    </w:p>
    <w:p>
      <w:pPr>
        <w:ind w:left="400"/>
      </w:pPr>
      <w:r>
        <w:rPr>
          <w:rFonts w:ascii="游ゴシック" w:hAnsi="游ゴシック" w:eastAsia="游ゴシック"/>
          <w:sz w:val="22"/>
        </w:rPr>
        <w:t>ネットワーク・PCトラブル対応、新入社員アカウント手配、PC手配</w:t>
      </w:r>
    </w:p>
    <w:p/>
    <w:p>
      <w:pPr>
        <w:ind w:left="200"/>
      </w:pPr>
      <w:r>
        <w:rPr>
          <w:rFonts w:ascii="游ゴシック" w:hAnsi="游ゴシック" w:eastAsia="游ゴシック"/>
          <w:sz w:val="22"/>
        </w:rPr>
        <w:t>【工夫したこと】</w:t>
      </w:r>
    </w:p>
    <w:p>
      <w:pPr>
        <w:ind w:left="400"/>
      </w:pPr>
      <w:r>
        <w:rPr>
          <w:rFonts w:ascii="游ゴシック" w:hAnsi="游ゴシック" w:eastAsia="游ゴシック"/>
          <w:sz w:val="22"/>
        </w:rPr>
        <w:t>- トラブル解消後にユーザーへヒアリングを行い、適切な提案を実施し顧客満足度を20%向上</w:t>
      </w:r>
    </w:p>
    <w:p>
      <w:pPr>
        <w:ind w:left="400"/>
      </w:pPr>
      <w:r>
        <w:rPr>
          <w:rFonts w:ascii="游ゴシック" w:hAnsi="游ゴシック" w:eastAsia="游ゴシック"/>
          <w:sz w:val="22"/>
        </w:rPr>
        <w:t>- 備品在庫管理台帳を作成しリアルタイムで状況把握</w:t>
      </w:r>
    </w:p>
    <w:p>
      <w:pPr>
        <w:ind w:left="400"/>
      </w:pPr>
      <w:r>
        <w:rPr>
          <w:rFonts w:ascii="游ゴシック" w:hAnsi="游ゴシック" w:eastAsia="游ゴシック"/>
          <w:sz w:val="22"/>
        </w:rPr>
        <w:t>- Excelマクロで申請書自動作成システムを開発し申請手続き効率を50%向上</w:t>
      </w:r>
    </w:p>
    <w:p>
      <w:pPr>
        <w:ind w:left="400"/>
      </w:pPr>
      <w:r>
        <w:rPr>
          <w:rFonts w:ascii="游ゴシック" w:hAnsi="游ゴシック" w:eastAsia="游ゴシック"/>
          <w:sz w:val="22"/>
        </w:rPr>
        <w:t>- PowerAutomateを使った自動ファイル整理システムを導入しファイル管理時間を40%削減</w:t>
      </w:r>
    </w:p>
    <w:p/>
    <w:p>
      <w:r>
        <w:rPr>
          <w:rFonts w:ascii="游ゴシック" w:hAnsi="游ゴシック" w:eastAsia="游ゴシック"/>
          <w:b/>
          <w:sz w:val="24"/>
        </w:rPr>
        <w:t>■PCスキル</w:t>
      </w:r>
    </w:p>
    <w:p>
      <w:pPr>
        <w:ind w:left="0"/>
      </w:pPr>
      <w:r>
        <w:rPr>
          <w:rFonts w:ascii="游ゴシック" w:hAnsi="游ゴシック" w:eastAsia="游ゴシック"/>
          <w:sz w:val="22"/>
        </w:rPr>
        <w:t>- Word：入力、グラフ・表作成</w:t>
      </w:r>
    </w:p>
    <w:p>
      <w:pPr>
        <w:ind w:left="0"/>
      </w:pPr>
      <w:r>
        <w:rPr>
          <w:rFonts w:ascii="游ゴシック" w:hAnsi="游ゴシック" w:eastAsia="游ゴシック"/>
          <w:sz w:val="22"/>
        </w:rPr>
        <w:t>- Excel：入力、グラフ・表作成、関数、マクロ作成</w:t>
      </w:r>
    </w:p>
    <w:p>
      <w:pPr>
        <w:ind w:left="0"/>
      </w:pPr>
      <w:r>
        <w:rPr>
          <w:rFonts w:ascii="游ゴシック" w:hAnsi="游ゴシック" w:eastAsia="游ゴシック"/>
          <w:sz w:val="22"/>
        </w:rPr>
        <w:t>- PowerPoint：プレゼン資料作成</w:t>
      </w:r>
    </w:p>
    <w:p>
      <w:pPr>
        <w:ind w:left="0"/>
      </w:pPr>
      <w:r>
        <w:rPr>
          <w:rFonts w:ascii="游ゴシック" w:hAnsi="游ゴシック" w:eastAsia="游ゴシック"/>
          <w:sz w:val="22"/>
        </w:rPr>
        <w:t>- PowerAutomate：メール添付ファイルの自動保存フロー作成</w:t>
      </w:r>
    </w:p>
    <w:p/>
    <w:p>
      <w:r>
        <w:rPr>
          <w:rFonts w:ascii="游ゴシック" w:hAnsi="游ゴシック" w:eastAsia="游ゴシック"/>
          <w:b/>
          <w:sz w:val="24"/>
        </w:rPr>
        <w:t>■資格</w:t>
      </w:r>
    </w:p>
    <w:p>
      <w:pPr>
        <w:ind w:left="0"/>
      </w:pPr>
      <w:r>
        <w:rPr>
          <w:rFonts w:ascii="游ゴシック" w:hAnsi="游ゴシック" w:eastAsia="游ゴシック"/>
          <w:sz w:val="22"/>
        </w:rPr>
        <w:t>- 普通自動車免許</w:t>
      </w:r>
    </w:p>
    <w:p>
      <w:pPr>
        <w:ind w:left="0"/>
      </w:pPr>
      <w:r>
        <w:rPr>
          <w:rFonts w:ascii="游ゴシック" w:hAnsi="游ゴシック" w:eastAsia="游ゴシック"/>
          <w:sz w:val="22"/>
        </w:rPr>
        <w:t>- CCNA</w:t>
      </w:r>
    </w:p>
    <w:p/>
    <w:p>
      <w:r>
        <w:rPr>
          <w:rFonts w:ascii="游ゴシック" w:hAnsi="游ゴシック" w:eastAsia="游ゴシック"/>
          <w:b/>
          <w:sz w:val="24"/>
        </w:rPr>
        <w:t>■自己PR</w:t>
      </w:r>
    </w:p>
    <w:p>
      <w:pPr>
        <w:ind w:left="0"/>
      </w:pPr>
      <w:r>
        <w:rPr>
          <w:rFonts w:ascii="游ゴシック" w:hAnsi="游ゴシック" w:eastAsia="游ゴシック"/>
          <w:sz w:val="22"/>
        </w:rPr>
        <w:t>私の強みは課題解決力です。学生時代にギターや和太鼓、カメラなど様々なことを習得する際、参考動画をスロー再生で研究したり、できる人に聞いたり模倣することで短期間で習得してきました。できないことや課題を思考と実践で短期間に解決する力が私の強みです。</w:t>
      </w:r>
    </w:p>
    <w:p/>
    <w:p>
      <w:pPr>
        <w:ind w:left="0"/>
      </w:pPr>
      <w:r>
        <w:rPr>
          <w:rFonts w:ascii="游ゴシック" w:hAnsi="游ゴシック" w:eastAsia="游ゴシック"/>
          <w:sz w:val="22"/>
        </w:rPr>
        <w:t>前職ではこの課題解決力を活かし、</w:t>
      </w:r>
    </w:p>
    <w:p>
      <w:pPr>
        <w:ind w:left="400"/>
      </w:pPr>
      <w:r>
        <w:rPr>
          <w:rFonts w:ascii="游ゴシック" w:hAnsi="游ゴシック" w:eastAsia="游ゴシック"/>
          <w:sz w:val="22"/>
        </w:rPr>
        <w:t>1. 卒業袴前撮りの売上向上：顧客の好みを短時間で把握し撮影し顧客満足度を高め、売上20%向上</w:t>
      </w:r>
    </w:p>
    <w:p>
      <w:pPr>
        <w:ind w:left="400"/>
      </w:pPr>
      <w:r>
        <w:rPr>
          <w:rFonts w:ascii="游ゴシック" w:hAnsi="游ゴシック" w:eastAsia="游ゴシック"/>
          <w:sz w:val="22"/>
        </w:rPr>
        <w:t>2. チームワーク改善：撮影と着付け・メイクの連携強化により作業効率15%向上</w:t>
      </w:r>
    </w:p>
    <w:p>
      <w:pPr>
        <w:ind w:left="400"/>
      </w:pPr>
      <w:r>
        <w:rPr>
          <w:rFonts w:ascii="游ゴシック" w:hAnsi="游ゴシック" w:eastAsia="游ゴシック"/>
          <w:sz w:val="22"/>
        </w:rPr>
        <w:t>3. トラブル対応・傾聴力：ユーザーから詳細ヒアリングを行い根本原因を特定し、迅速な対応体制を構築</w:t>
      </w:r>
    </w:p>
    <w:p/>
    <w:p>
      <w:pPr>
        <w:ind w:left="0"/>
      </w:pPr>
      <w:r>
        <w:rPr>
          <w:rFonts w:ascii="游ゴシック" w:hAnsi="游ゴシック" w:eastAsia="游ゴシック"/>
          <w:sz w:val="22"/>
        </w:rPr>
        <w:t>この強みを活かし、未経験のITスキルも短期間で習得し、業務の質や成果を上げていきます。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